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C1EB" w14:textId="77777777" w:rsidR="0040193C" w:rsidRDefault="00000000">
      <w:pPr>
        <w:pStyle w:val="Heading1"/>
      </w:pPr>
      <w:r>
        <w:t>Matthew Hockham</w:t>
      </w:r>
    </w:p>
    <w:p w14:paraId="25A346DD" w14:textId="77777777" w:rsidR="0040193C" w:rsidRDefault="00000000">
      <w:pPr>
        <w:pStyle w:val="Heading2"/>
      </w:pPr>
      <w:r>
        <w:t>PERSONAL PROFILE:</w:t>
      </w:r>
    </w:p>
    <w:p w14:paraId="53F271A0" w14:textId="079508EB" w:rsidR="005007C4" w:rsidRDefault="00AF3946">
      <w:r>
        <w:t xml:space="preserve">I am a motivated and enthusiastic </w:t>
      </w:r>
      <w:r w:rsidR="005007C4">
        <w:t>c</w:t>
      </w:r>
      <w:r>
        <w:t>omputing student with a strong passion for technology, programming, and IT systems. I’ve recently completed the first year of a Level 3 National Extended Diploma in Computing at Reading College, achieving an overall Merit grade. The course is two years in total, but I am now seeking an apprenticeship opportunity in IT support, technician work, or computing education and would be happy to transition from college into full-time training and employment. I am eager to build my career through real-world experience while continuing to develop my skills in a professional setting.</w:t>
      </w:r>
    </w:p>
    <w:p w14:paraId="1CD9C94E" w14:textId="77777777" w:rsidR="0040193C" w:rsidRDefault="00000000">
      <w:pPr>
        <w:pStyle w:val="Heading2"/>
      </w:pPr>
      <w:r>
        <w:t>SKILLS &amp; ACHIEVEMENTS:</w:t>
      </w:r>
    </w:p>
    <w:p w14:paraId="6A0C655D" w14:textId="77777777" w:rsidR="0040193C" w:rsidRDefault="00000000">
      <w:pPr>
        <w:pStyle w:val="Heading3"/>
      </w:pPr>
      <w:r>
        <w:t>Technical Skills:</w:t>
      </w:r>
    </w:p>
    <w:p w14:paraId="6C0860F9" w14:textId="315759E3" w:rsidR="00AF3946" w:rsidRDefault="00000000" w:rsidP="00AF3946">
      <w:r>
        <w:t xml:space="preserve">- </w:t>
      </w:r>
      <w:r w:rsidR="00AF3946">
        <w:t>Confident with computer hardware: PC building, upgrades, diagnostics, and repair</w:t>
      </w:r>
      <w:r>
        <w:br/>
        <w:t>- Programming experience – Proficient in Python, HTML/CSS</w:t>
      </w:r>
      <w:r w:rsidR="00AF3946">
        <w:t>, JavaScript basics</w:t>
      </w:r>
      <w:r w:rsidR="00950A57">
        <w:br/>
        <w:t>- Familiar with GitHub, version control, and collaborative coding projects</w:t>
      </w:r>
      <w:r>
        <w:br/>
        <w:t>- IT troubleshooting &amp; problem-solving – Self-taught knowledge through research and hands-on experience</w:t>
      </w:r>
    </w:p>
    <w:p w14:paraId="357D6138" w14:textId="77777777" w:rsidR="0040193C" w:rsidRDefault="00000000">
      <w:pPr>
        <w:pStyle w:val="Heading3"/>
      </w:pPr>
      <w:r>
        <w:t>Soft Skills:</w:t>
      </w:r>
    </w:p>
    <w:p w14:paraId="26075E6A" w14:textId="608DA194" w:rsidR="0040193C" w:rsidRDefault="00000000">
      <w:r>
        <w:t>- Strong problem-solving</w:t>
      </w:r>
      <w:r w:rsidR="00950A57">
        <w:t xml:space="preserve"> mindset</w:t>
      </w:r>
      <w:r>
        <w:t>,</w:t>
      </w:r>
      <w:r w:rsidR="00950A57">
        <w:t xml:space="preserve"> proven in coursework and project environments </w:t>
      </w:r>
      <w:r w:rsidR="00950A57">
        <w:br/>
        <w:t xml:space="preserve">- Reliable communicator: </w:t>
      </w:r>
      <w:r w:rsidR="005D7908">
        <w:t>conversations between classmates &amp; teachers</w:t>
      </w:r>
      <w:r w:rsidR="005D7908">
        <w:br/>
      </w:r>
      <w:r>
        <w:t>- Ability t</w:t>
      </w:r>
      <w:r w:rsidR="00EA6546">
        <w:t xml:space="preserve">o work independently and in a team environment; good with </w:t>
      </w:r>
      <w:r w:rsidR="00997CA7">
        <w:t>managing</w:t>
      </w:r>
      <w:r w:rsidR="00EA6546">
        <w:t xml:space="preserve"> deadlines</w:t>
      </w:r>
    </w:p>
    <w:p w14:paraId="03BDBD69" w14:textId="77777777" w:rsidR="0040193C" w:rsidRDefault="00000000">
      <w:pPr>
        <w:pStyle w:val="Heading2"/>
      </w:pPr>
      <w:r>
        <w:t>EDUCATION HISTORY:</w:t>
      </w:r>
    </w:p>
    <w:p w14:paraId="211821C4" w14:textId="4B1AA936" w:rsidR="0040193C" w:rsidRDefault="00000000">
      <w:pPr>
        <w:pStyle w:val="Heading3"/>
      </w:pPr>
      <w:r>
        <w:t>Reading College (Sept 202</w:t>
      </w:r>
      <w:r w:rsidR="00792D04">
        <w:t>4</w:t>
      </w:r>
      <w:r>
        <w:t xml:space="preserve"> – </w:t>
      </w:r>
      <w:r w:rsidR="00792D04">
        <w:t>July 2025</w:t>
      </w:r>
      <w:r>
        <w:t>)</w:t>
      </w:r>
    </w:p>
    <w:p w14:paraId="16B49EDD" w14:textId="2CFFC60B" w:rsidR="00B8544C" w:rsidRDefault="00000000">
      <w:r>
        <w:t>Level 3 National Extended Diploma in Computing</w:t>
      </w:r>
      <w:r w:rsidR="00B8544C">
        <w:br/>
        <w:t>- Year 1 Completed with overall Merit</w:t>
      </w:r>
      <w:r w:rsidR="00B8544C">
        <w:br/>
        <w:t>- Full course runs over two years (equivalent to 3 A-Levels)</w:t>
      </w:r>
    </w:p>
    <w:p w14:paraId="54C71777" w14:textId="3EF9BA69" w:rsidR="00EC458F" w:rsidRDefault="00B8544C" w:rsidP="002835AB">
      <w:r>
        <w:t>Units Studied (Year 1):</w:t>
      </w:r>
      <w:r>
        <w:br/>
        <w:t>- Principles of Computer Science: Explored programming fundamentals in Python, binary systems, and logic gates</w:t>
      </w:r>
      <w:r>
        <w:br/>
        <w:t>- Fundamentals of Computer Systems: Studied key hardware and software components of modern computing systems</w:t>
      </w:r>
      <w:r>
        <w:br/>
        <w:t>- IT Systems Security and Encryption: Learned to configure and secure networks, including encryption methods</w:t>
      </w:r>
      <w:r>
        <w:br/>
        <w:t>- Business Applications of Social Media: Created and managed a mock company’s social media presence for digital marketing</w:t>
      </w:r>
      <w:r>
        <w:br/>
        <w:t>- Digital Animation: Designed and produced a short animation using Adobe Photoshop and Premiere Pro</w:t>
      </w:r>
      <w:r>
        <w:br/>
      </w:r>
      <w:r>
        <w:lastRenderedPageBreak/>
        <w:t>- Web Development: Built a responsive website using HTML, CSS, and JavaScript, including a working carousel feature.</w:t>
      </w:r>
    </w:p>
    <w:p w14:paraId="35D88AAB" w14:textId="4A67023B" w:rsidR="00EC458F" w:rsidRDefault="00EC458F" w:rsidP="00EC458F">
      <w:pPr>
        <w:pStyle w:val="Heading3"/>
      </w:pPr>
      <w:proofErr w:type="spellStart"/>
      <w:r>
        <w:t>Oakbank</w:t>
      </w:r>
      <w:proofErr w:type="spellEnd"/>
      <w:r>
        <w:t xml:space="preserve"> Secondary School (Sept 2019 – June 2024)</w:t>
      </w:r>
    </w:p>
    <w:p w14:paraId="3AC86BB3" w14:textId="6F9F8CB5" w:rsidR="00EC458F" w:rsidRDefault="00EC458F" w:rsidP="00EC458F">
      <w:r>
        <w:t>- Mathematics: 6</w:t>
      </w:r>
      <w:r w:rsidR="00344D66">
        <w:br/>
        <w:t>- English (Literature/Language): 5/4</w:t>
      </w:r>
      <w:r>
        <w:br/>
        <w:t>- Science (Combined Trilogy, Higher): 6-5</w:t>
      </w:r>
      <w:r>
        <w:br/>
        <w:t>- Computer Science: 5</w:t>
      </w:r>
      <w:r>
        <w:br/>
        <w:t>- History: 5</w:t>
      </w:r>
      <w:r>
        <w:br/>
        <w:t>- Creative Media: Level 2 Merit</w:t>
      </w:r>
      <w:r>
        <w:br/>
        <w:t>- Design &amp; Technology: 3</w:t>
      </w:r>
    </w:p>
    <w:p w14:paraId="4AEF0486" w14:textId="77777777" w:rsidR="0040193C" w:rsidRDefault="00000000">
      <w:pPr>
        <w:pStyle w:val="Heading2"/>
      </w:pPr>
      <w:r>
        <w:t>WORK EXPERIENCE:</w:t>
      </w:r>
    </w:p>
    <w:p w14:paraId="4E8D66CA" w14:textId="77777777" w:rsidR="0040193C" w:rsidRDefault="00000000">
      <w:pPr>
        <w:pStyle w:val="Heading3"/>
      </w:pPr>
      <w:r>
        <w:t>Teaching Assistant – Lambs Lane Primary School (July 2023)</w:t>
      </w:r>
    </w:p>
    <w:p w14:paraId="21AD329E" w14:textId="5F62A50E" w:rsidR="0040193C" w:rsidRDefault="00000000">
      <w:r>
        <w:t>- Provided IT and classroom support, helping students with digital learning tools</w:t>
      </w:r>
      <w:r>
        <w:br/>
        <w:t>- Supervised students and assisted with their work, developing strong communication and mentoring skills</w:t>
      </w:r>
      <w:r>
        <w:br/>
        <w:t>- Developed problem-solving abilities by addressing classroom challenges</w:t>
      </w:r>
    </w:p>
    <w:p w14:paraId="0C7BAC12" w14:textId="57846645" w:rsidR="0040193C" w:rsidRDefault="004E15FD">
      <w:pPr>
        <w:pStyle w:val="Heading2"/>
      </w:pPr>
      <w:r>
        <w:t>ADDITIONAL PROJECTS &amp; CERTIFICATIONS:</w:t>
      </w:r>
    </w:p>
    <w:p w14:paraId="7F84EBC0" w14:textId="5749D74F" w:rsidR="0040193C" w:rsidRDefault="00000000">
      <w:pPr>
        <w:pStyle w:val="Heading3"/>
      </w:pPr>
      <w:r>
        <w:t>Facial Recognition App – GitHub Project (2024</w:t>
      </w:r>
      <w:r w:rsidR="00B8544C">
        <w:t>-25</w:t>
      </w:r>
      <w:r>
        <w:t>)</w:t>
      </w:r>
    </w:p>
    <w:p w14:paraId="29553450" w14:textId="3EE5B3DD" w:rsidR="0040193C" w:rsidRDefault="00000000">
      <w:r>
        <w:t>- C</w:t>
      </w:r>
      <w:r w:rsidR="0014090D">
        <w:t>ontributed to developing</w:t>
      </w:r>
      <w:r>
        <w:t xml:space="preserve"> a facial recognition application </w:t>
      </w:r>
      <w:r w:rsidR="0014090D">
        <w:t xml:space="preserve">for a </w:t>
      </w:r>
      <w:r>
        <w:t>college project</w:t>
      </w:r>
      <w:r>
        <w:br/>
        <w:t xml:space="preserve">- </w:t>
      </w:r>
      <w:r w:rsidR="0014090D">
        <w:t>Worked collaboratively via</w:t>
      </w:r>
      <w:r>
        <w:t xml:space="preserve"> GitHub for version control and </w:t>
      </w:r>
      <w:r w:rsidR="0014090D">
        <w:t>task tracking</w:t>
      </w:r>
      <w:r>
        <w:br/>
        <w:t>- Lear</w:t>
      </w:r>
      <w:r w:rsidR="0014090D">
        <w:t>nt</w:t>
      </w:r>
      <w:r>
        <w:t xml:space="preserve"> about machine learning, computer vision, and software development best practices.</w:t>
      </w:r>
    </w:p>
    <w:p w14:paraId="3709C767" w14:textId="21E01649" w:rsidR="004E15FD" w:rsidRDefault="004E15FD" w:rsidP="004E15FD">
      <w:pPr>
        <w:pStyle w:val="Heading3"/>
      </w:pPr>
      <w:r>
        <w:t>Training &amp; Certifications</w:t>
      </w:r>
    </w:p>
    <w:p w14:paraId="371B8D55" w14:textId="4FDFC70F" w:rsidR="004E15FD" w:rsidRDefault="004E15FD">
      <w:r>
        <w:t>- Social Media Marketing: HP LIFE Online Course (2025)</w:t>
      </w:r>
      <w:r>
        <w:br/>
        <w:t>- Social Entrepreneurship: HP LIFE Online Course (2025)</w:t>
      </w:r>
      <w:r>
        <w:br/>
        <w:t>- Computer Hardware Basics: Cisco Networking Academy (2025)</w:t>
      </w:r>
    </w:p>
    <w:p w14:paraId="44C4BBCD" w14:textId="77777777" w:rsidR="0040193C" w:rsidRDefault="00000000">
      <w:pPr>
        <w:pStyle w:val="Heading2"/>
      </w:pPr>
      <w:r>
        <w:t>HOBBIES &amp; INTERESTS:</w:t>
      </w:r>
    </w:p>
    <w:p w14:paraId="4A65800A" w14:textId="3322C4DA" w:rsidR="0040193C" w:rsidRDefault="00000000">
      <w:r>
        <w:t xml:space="preserve">- PC gaming </w:t>
      </w:r>
      <w:r w:rsidR="005E7572">
        <w:t>&amp;</w:t>
      </w:r>
      <w:r>
        <w:t xml:space="preserve"> </w:t>
      </w:r>
      <w:r w:rsidR="005E7572">
        <w:t>hardware maintenance</w:t>
      </w:r>
      <w:r>
        <w:br/>
        <w:t xml:space="preserve">- </w:t>
      </w:r>
      <w:r w:rsidR="005E7572">
        <w:t>Video content creation: publish gaming/Wordle content across YouTube, TikTok &amp; Twitch</w:t>
      </w:r>
      <w:r>
        <w:br/>
        <w:t xml:space="preserve">- </w:t>
      </w:r>
      <w:r w:rsidR="005E7572">
        <w:t>Passionate in IT education and sharing tech knowledge</w:t>
      </w:r>
    </w:p>
    <w:p w14:paraId="32EDCDEF" w14:textId="77777777" w:rsidR="0040193C" w:rsidRDefault="00000000">
      <w:r>
        <w:t>References available on request.</w:t>
      </w:r>
    </w:p>
    <w:sectPr w:rsidR="00401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94160"/>
    <w:multiLevelType w:val="hybridMultilevel"/>
    <w:tmpl w:val="8EA4BBD0"/>
    <w:lvl w:ilvl="0" w:tplc="144629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15FCC"/>
    <w:multiLevelType w:val="hybridMultilevel"/>
    <w:tmpl w:val="D974B9CE"/>
    <w:lvl w:ilvl="0" w:tplc="2F9604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14230">
    <w:abstractNumId w:val="8"/>
  </w:num>
  <w:num w:numId="2" w16cid:durableId="1911184186">
    <w:abstractNumId w:val="6"/>
  </w:num>
  <w:num w:numId="3" w16cid:durableId="83378197">
    <w:abstractNumId w:val="5"/>
  </w:num>
  <w:num w:numId="4" w16cid:durableId="1107963330">
    <w:abstractNumId w:val="4"/>
  </w:num>
  <w:num w:numId="5" w16cid:durableId="1078329993">
    <w:abstractNumId w:val="7"/>
  </w:num>
  <w:num w:numId="6" w16cid:durableId="1436906505">
    <w:abstractNumId w:val="3"/>
  </w:num>
  <w:num w:numId="7" w16cid:durableId="846405840">
    <w:abstractNumId w:val="2"/>
  </w:num>
  <w:num w:numId="8" w16cid:durableId="906913742">
    <w:abstractNumId w:val="1"/>
  </w:num>
  <w:num w:numId="9" w16cid:durableId="1649045593">
    <w:abstractNumId w:val="0"/>
  </w:num>
  <w:num w:numId="10" w16cid:durableId="66534604">
    <w:abstractNumId w:val="10"/>
  </w:num>
  <w:num w:numId="11" w16cid:durableId="250745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381"/>
    <w:rsid w:val="0006063C"/>
    <w:rsid w:val="001057BD"/>
    <w:rsid w:val="0014090D"/>
    <w:rsid w:val="0015074B"/>
    <w:rsid w:val="0016207C"/>
    <w:rsid w:val="002835AB"/>
    <w:rsid w:val="0029639D"/>
    <w:rsid w:val="00326F90"/>
    <w:rsid w:val="00344D66"/>
    <w:rsid w:val="00390A46"/>
    <w:rsid w:val="0040193C"/>
    <w:rsid w:val="004E15FD"/>
    <w:rsid w:val="005007C4"/>
    <w:rsid w:val="005A782E"/>
    <w:rsid w:val="005D6FB6"/>
    <w:rsid w:val="005D7908"/>
    <w:rsid w:val="005E7572"/>
    <w:rsid w:val="006A4415"/>
    <w:rsid w:val="007408A2"/>
    <w:rsid w:val="00792D04"/>
    <w:rsid w:val="00950A57"/>
    <w:rsid w:val="00997CA7"/>
    <w:rsid w:val="00AA1D8D"/>
    <w:rsid w:val="00AF3946"/>
    <w:rsid w:val="00B209BC"/>
    <w:rsid w:val="00B47730"/>
    <w:rsid w:val="00B8544C"/>
    <w:rsid w:val="00BB5BFC"/>
    <w:rsid w:val="00CB0664"/>
    <w:rsid w:val="00EA6546"/>
    <w:rsid w:val="00EC458F"/>
    <w:rsid w:val="00FC693F"/>
    <w:rsid w:val="00F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0FAA9"/>
  <w14:defaultImageDpi w14:val="300"/>
  <w15:docId w15:val="{6BCF428A-EF0B-424E-A451-D186990C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F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HOCKHAM</cp:lastModifiedBy>
  <cp:revision>23</cp:revision>
  <dcterms:created xsi:type="dcterms:W3CDTF">2013-12-23T23:15:00Z</dcterms:created>
  <dcterms:modified xsi:type="dcterms:W3CDTF">2025-07-06T22:04:00Z</dcterms:modified>
  <cp:category/>
</cp:coreProperties>
</file>